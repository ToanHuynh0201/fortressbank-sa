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E2E" w:rsidRDefault="00D02DAF">
      <w:pPr>
        <w:pStyle w:val="Title"/>
      </w:pPr>
      <w:r>
        <w:t>BÁO CÁO T</w:t>
      </w:r>
      <w:r>
        <w:t>Ổ</w:t>
      </w:r>
      <w:r>
        <w:t>NG K</w:t>
      </w:r>
      <w:r>
        <w:t>Ế</w:t>
      </w:r>
      <w:r>
        <w:t>T SPRINT 1</w:t>
      </w:r>
    </w:p>
    <w:p w:rsidR="00193E2E" w:rsidRDefault="00D02DAF">
      <w:r>
        <w:t>Tên d</w:t>
      </w:r>
      <w:r>
        <w:t>ự</w:t>
      </w:r>
      <w:r>
        <w:t xml:space="preserve"> án: H</w:t>
      </w:r>
      <w:r>
        <w:t>ệ</w:t>
      </w:r>
      <w:r>
        <w:t xml:space="preserve"> th</w:t>
      </w:r>
      <w:r>
        <w:t>ố</w:t>
      </w:r>
      <w:r>
        <w:t>ng Ngân hàng Lõi FortressBank (Core Banking)</w:t>
      </w:r>
    </w:p>
    <w:p w:rsidR="00193E2E" w:rsidRDefault="00D02DAF">
      <w:r>
        <w:t>Sprint: Sprint 1 – Kh</w:t>
      </w:r>
      <w:r>
        <w:t>ở</w:t>
      </w:r>
      <w:r>
        <w:t>i t</w:t>
      </w:r>
      <w:r>
        <w:t>ạ</w:t>
      </w:r>
      <w:r>
        <w:t>o &amp; N</w:t>
      </w:r>
      <w:r>
        <w:t>ề</w:t>
      </w:r>
      <w:r>
        <w:t>n t</w:t>
      </w:r>
      <w:r>
        <w:t>ả</w:t>
      </w:r>
      <w:r>
        <w:t>ng</w:t>
      </w:r>
    </w:p>
    <w:p w:rsidR="00193E2E" w:rsidRDefault="00D02DAF">
      <w:r>
        <w:t>Ngày báo cáo: 28/09/2025</w:t>
      </w:r>
    </w:p>
    <w:p w:rsidR="00193E2E" w:rsidRDefault="00D02DAF">
      <w:pPr>
        <w:pStyle w:val="Heading1"/>
      </w:pPr>
      <w:r>
        <w:t>1. Executive Summary (Tóm t</w:t>
      </w:r>
      <w:r>
        <w:t>ắ</w:t>
      </w:r>
      <w:r>
        <w:t>t)</w:t>
      </w:r>
    </w:p>
    <w:p w:rsidR="00193E2E" w:rsidRDefault="00D02DAF">
      <w:r>
        <w:t>Sprint 1 t</w:t>
      </w:r>
      <w:r>
        <w:t>ậ</w:t>
      </w:r>
      <w:r>
        <w:t>p trung vào vi</w:t>
      </w:r>
      <w:r>
        <w:t>ệ</w:t>
      </w:r>
      <w:r>
        <w:t xml:space="preserve">c </w:t>
      </w:r>
      <w:r>
        <w:t>kh</w:t>
      </w:r>
      <w:r>
        <w:t>ở</w:t>
      </w:r>
      <w:r>
        <w:t>i đ</w:t>
      </w:r>
      <w:r>
        <w:t>ộ</w:t>
      </w:r>
      <w:r>
        <w:t>ng d</w:t>
      </w:r>
      <w:r>
        <w:t>ự</w:t>
      </w:r>
      <w:r>
        <w:t xml:space="preserve"> án, thi</w:t>
      </w:r>
      <w:r>
        <w:t>ế</w:t>
      </w:r>
      <w:r>
        <w:t>t l</w:t>
      </w:r>
      <w:r>
        <w:t>ậ</w:t>
      </w:r>
      <w:r>
        <w:t>p n</w:t>
      </w:r>
      <w:r>
        <w:t>ề</w:t>
      </w:r>
      <w:r>
        <w:t>n t</w:t>
      </w:r>
      <w:r>
        <w:t>ả</w:t>
      </w:r>
      <w:r>
        <w:t>ng công ngh</w:t>
      </w:r>
      <w:r>
        <w:t>ệ</w:t>
      </w:r>
      <w:r>
        <w:t xml:space="preserve"> và hoàn thi</w:t>
      </w:r>
      <w:r>
        <w:t>ệ</w:t>
      </w:r>
      <w:r>
        <w:t>n thi</w:t>
      </w:r>
      <w:r>
        <w:t>ế</w:t>
      </w:r>
      <w:r>
        <w:t>t k</w:t>
      </w:r>
      <w:r>
        <w:t>ế</w:t>
      </w:r>
      <w:r>
        <w:t xml:space="preserve"> ban đ</w:t>
      </w:r>
      <w:r>
        <w:t>ầ</w:t>
      </w:r>
      <w:r>
        <w:t>u. Các m</w:t>
      </w:r>
      <w:r>
        <w:t>ụ</w:t>
      </w:r>
      <w:r>
        <w:t>c tiêu c</w:t>
      </w:r>
      <w:r>
        <w:t>ố</w:t>
      </w:r>
      <w:r>
        <w:t>t lõi đ</w:t>
      </w:r>
      <w:r>
        <w:t>ề</w:t>
      </w:r>
      <w:r>
        <w:t>u đã hoàn thành, trong đó đáng chú ý:</w:t>
      </w:r>
      <w:r>
        <w:br/>
        <w:t>- B</w:t>
      </w:r>
      <w:r>
        <w:t>ộ</w:t>
      </w:r>
      <w:r>
        <w:t xml:space="preserve"> tài li</w:t>
      </w:r>
      <w:r>
        <w:t>ệ</w:t>
      </w:r>
      <w:r>
        <w:t>u thi</w:t>
      </w:r>
      <w:r>
        <w:t>ế</w:t>
      </w:r>
      <w:r>
        <w:t>t k</w:t>
      </w:r>
      <w:r>
        <w:t>ế</w:t>
      </w:r>
      <w:r>
        <w:t xml:space="preserve"> chi ti</w:t>
      </w:r>
      <w:r>
        <w:t>ế</w:t>
      </w:r>
      <w:r>
        <w:t>t đã s</w:t>
      </w:r>
      <w:r>
        <w:t>ẵ</w:t>
      </w:r>
      <w:r>
        <w:t>n sàng cho tri</w:t>
      </w:r>
      <w:r>
        <w:t>ể</w:t>
      </w:r>
      <w:r>
        <w:t>n khai.</w:t>
      </w:r>
      <w:r>
        <w:br/>
        <w:t>- H</w:t>
      </w:r>
      <w:r>
        <w:t>ệ</w:t>
      </w:r>
      <w:r>
        <w:t xml:space="preserve"> th</w:t>
      </w:r>
      <w:r>
        <w:t>ố</w:t>
      </w:r>
      <w:r>
        <w:t>ng h</w:t>
      </w:r>
      <w:r>
        <w:t>ạ</w:t>
      </w:r>
      <w:r>
        <w:t xml:space="preserve"> t</w:t>
      </w:r>
      <w:r>
        <w:t>ầ</w:t>
      </w:r>
      <w:r>
        <w:t>ng CI/CD và môi trư</w:t>
      </w:r>
      <w:r>
        <w:t>ờ</w:t>
      </w:r>
      <w:r>
        <w:t>ng phát tri</w:t>
      </w:r>
      <w:r>
        <w:t>ể</w:t>
      </w:r>
      <w:r>
        <w:t>n đư</w:t>
      </w:r>
      <w:r>
        <w:t>ợ</w:t>
      </w:r>
      <w:r>
        <w:t>c th</w:t>
      </w:r>
      <w:r>
        <w:t>i</w:t>
      </w:r>
      <w:r>
        <w:t>ế</w:t>
      </w:r>
      <w:r>
        <w:t>t l</w:t>
      </w:r>
      <w:r>
        <w:t>ậ</w:t>
      </w:r>
      <w:r>
        <w:t xml:space="preserve">p </w:t>
      </w:r>
      <w:r>
        <w:t>ổ</w:t>
      </w:r>
      <w:r>
        <w:t>n đ</w:t>
      </w:r>
      <w:r>
        <w:t>ị</w:t>
      </w:r>
      <w:r>
        <w:t>nh.</w:t>
      </w:r>
      <w:r>
        <w:br/>
        <w:t>- Yêu c</w:t>
      </w:r>
      <w:r>
        <w:t>ầ</w:t>
      </w:r>
      <w:r>
        <w:t>u nghi</w:t>
      </w:r>
      <w:r>
        <w:t>ệ</w:t>
      </w:r>
      <w:r>
        <w:t>p v</w:t>
      </w:r>
      <w:r>
        <w:t>ụ</w:t>
      </w:r>
      <w:r>
        <w:t xml:space="preserve"> chính đã đư</w:t>
      </w:r>
      <w:r>
        <w:t>ợ</w:t>
      </w:r>
      <w:r>
        <w:t>c thu th</w:t>
      </w:r>
      <w:r>
        <w:t>ậ</w:t>
      </w:r>
      <w:r>
        <w:t>p và phân tích sơ b</w:t>
      </w:r>
      <w:r>
        <w:t>ộ</w:t>
      </w:r>
      <w:r>
        <w:t>.</w:t>
      </w:r>
    </w:p>
    <w:p w:rsidR="00193E2E" w:rsidRDefault="00D02DAF">
      <w:pPr>
        <w:pStyle w:val="Heading1"/>
      </w:pPr>
      <w:r>
        <w:t>2. Project Overview (T</w:t>
      </w:r>
      <w:r>
        <w:t>ổ</w:t>
      </w:r>
      <w:r>
        <w:t>ng quan d</w:t>
      </w:r>
      <w:r>
        <w:t>ự</w:t>
      </w:r>
      <w:r>
        <w:t xml:space="preserve"> án)</w:t>
      </w:r>
    </w:p>
    <w:p w:rsidR="00193E2E" w:rsidRDefault="00D02DAF">
      <w:r>
        <w:t>FortressBank là h</w:t>
      </w:r>
      <w:r>
        <w:t>ệ</w:t>
      </w:r>
      <w:r>
        <w:t xml:space="preserve"> th</w:t>
      </w:r>
      <w:r>
        <w:t>ố</w:t>
      </w:r>
      <w:r>
        <w:t>ng ngân hàng lõi th</w:t>
      </w:r>
      <w:r>
        <w:t>ế</w:t>
      </w:r>
      <w:r>
        <w:t xml:space="preserve"> h</w:t>
      </w:r>
      <w:r>
        <w:t>ệ</w:t>
      </w:r>
      <w:r>
        <w:t xml:space="preserve"> m</w:t>
      </w:r>
      <w:r>
        <w:t>ớ</w:t>
      </w:r>
      <w:r>
        <w:t>i, đư</w:t>
      </w:r>
      <w:r>
        <w:t>ợ</w:t>
      </w:r>
      <w:r>
        <w:t>c xây d</w:t>
      </w:r>
      <w:r>
        <w:t>ự</w:t>
      </w:r>
      <w:r>
        <w:t>ng nh</w:t>
      </w:r>
      <w:r>
        <w:t>ằ</w:t>
      </w:r>
      <w:r>
        <w:t>m:</w:t>
      </w:r>
      <w:r>
        <w:br/>
        <w:t>- Cung c</w:t>
      </w:r>
      <w:r>
        <w:t>ấ</w:t>
      </w:r>
      <w:r>
        <w:t>p d</w:t>
      </w:r>
      <w:r>
        <w:t>ị</w:t>
      </w:r>
      <w:r>
        <w:t>ch v</w:t>
      </w:r>
      <w:r>
        <w:t>ụ</w:t>
      </w:r>
      <w:r>
        <w:t xml:space="preserve"> giao d</w:t>
      </w:r>
      <w:r>
        <w:t>ị</w:t>
      </w:r>
      <w:r>
        <w:t>ch hi</w:t>
      </w:r>
      <w:r>
        <w:t>ệ</w:t>
      </w:r>
      <w:r>
        <w:t>n đ</w:t>
      </w:r>
      <w:r>
        <w:t>ạ</w:t>
      </w:r>
      <w:r>
        <w:t>i, b</w:t>
      </w:r>
      <w:r>
        <w:t>ả</w:t>
      </w:r>
      <w:r>
        <w:t>o m</w:t>
      </w:r>
      <w:r>
        <w:t>ậ</w:t>
      </w:r>
      <w:r>
        <w:t>t cao.</w:t>
      </w:r>
      <w:r>
        <w:br/>
        <w:t>- H</w:t>
      </w:r>
      <w:r>
        <w:t>ỗ</w:t>
      </w:r>
      <w:r>
        <w:t xml:space="preserve"> tr</w:t>
      </w:r>
      <w:r>
        <w:t>ợ</w:t>
      </w:r>
      <w:r>
        <w:t xml:space="preserve"> m</w:t>
      </w:r>
      <w:r>
        <w:t>ở</w:t>
      </w:r>
      <w:r>
        <w:t xml:space="preserve"> r</w:t>
      </w:r>
      <w:r>
        <w:t>ộ</w:t>
      </w:r>
      <w:r>
        <w:t>n</w:t>
      </w:r>
      <w:r>
        <w:t>g linh ho</w:t>
      </w:r>
      <w:r>
        <w:t>ạ</w:t>
      </w:r>
      <w:r>
        <w:t>t cho các s</w:t>
      </w:r>
      <w:r>
        <w:t>ả</w:t>
      </w:r>
      <w:r>
        <w:t>n ph</w:t>
      </w:r>
      <w:r>
        <w:t>ẩ</w:t>
      </w:r>
      <w:r>
        <w:t>m tài chính.</w:t>
      </w:r>
      <w:r>
        <w:br/>
        <w:t>- Tích h</w:t>
      </w:r>
      <w:r>
        <w:t>ợ</w:t>
      </w:r>
      <w:r>
        <w:t>p v</w:t>
      </w:r>
      <w:r>
        <w:t>ớ</w:t>
      </w:r>
      <w:r>
        <w:t>i các kênh thanh toán và h</w:t>
      </w:r>
      <w:r>
        <w:t>ệ</w:t>
      </w:r>
      <w:r>
        <w:t xml:space="preserve"> sinh thái s</w:t>
      </w:r>
      <w:r>
        <w:t>ố</w:t>
      </w:r>
      <w:r>
        <w:t>.</w:t>
      </w:r>
    </w:p>
    <w:p w:rsidR="00193E2E" w:rsidRDefault="00D02DAF">
      <w:pPr>
        <w:pStyle w:val="Heading1"/>
      </w:pPr>
      <w:r>
        <w:t>3. Sprint Goals (M</w:t>
      </w:r>
      <w:r>
        <w:t>ụ</w:t>
      </w:r>
      <w:r>
        <w:t>c tiêu Sprint 1)</w:t>
      </w:r>
    </w:p>
    <w:p w:rsidR="00193E2E" w:rsidRDefault="00D02DAF">
      <w:r>
        <w:t>- Hoàn thành giai đo</w:t>
      </w:r>
      <w:r>
        <w:t>ạ</w:t>
      </w:r>
      <w:r>
        <w:t>n kh</w:t>
      </w:r>
      <w:r>
        <w:t>ở</w:t>
      </w:r>
      <w:r>
        <w:t>i t</w:t>
      </w:r>
      <w:r>
        <w:t>ạ</w:t>
      </w:r>
      <w:r>
        <w:t>o d</w:t>
      </w:r>
      <w:r>
        <w:t>ự</w:t>
      </w:r>
      <w:r>
        <w:t xml:space="preserve"> án.</w:t>
      </w:r>
      <w:r>
        <w:br/>
        <w:t>- Nghiên c</w:t>
      </w:r>
      <w:r>
        <w:t>ứ</w:t>
      </w:r>
      <w:r>
        <w:t>u, đánh giá công ngh</w:t>
      </w:r>
      <w:r>
        <w:t>ệ</w:t>
      </w:r>
      <w:r>
        <w:t xml:space="preserve"> và l</w:t>
      </w:r>
      <w:r>
        <w:t>ự</w:t>
      </w:r>
      <w:r>
        <w:t>a ch</w:t>
      </w:r>
      <w:r>
        <w:t>ọ</w:t>
      </w:r>
      <w:r>
        <w:t>n stack phù h</w:t>
      </w:r>
      <w:r>
        <w:t>ợ</w:t>
      </w:r>
      <w:r>
        <w:t>p.</w:t>
      </w:r>
      <w:r>
        <w:br/>
        <w:t>- Thi</w:t>
      </w:r>
      <w:r>
        <w:t>ế</w:t>
      </w:r>
      <w:r>
        <w:t>t k</w:t>
      </w:r>
      <w:r>
        <w:t>ế</w:t>
      </w:r>
      <w:r>
        <w:t xml:space="preserve"> ki</w:t>
      </w:r>
      <w:r>
        <w:t>ế</w:t>
      </w:r>
      <w:r>
        <w:t>n trúc t</w:t>
      </w:r>
      <w:r>
        <w:t>ổ</w:t>
      </w:r>
      <w:r>
        <w:t xml:space="preserve">ng </w:t>
      </w:r>
      <w:r>
        <w:t>th</w:t>
      </w:r>
      <w:r>
        <w:t>ể</w:t>
      </w:r>
      <w:r>
        <w:t xml:space="preserve"> h</w:t>
      </w:r>
      <w:r>
        <w:t>ệ</w:t>
      </w:r>
      <w:r>
        <w:t xml:space="preserve"> th</w:t>
      </w:r>
      <w:r>
        <w:t>ố</w:t>
      </w:r>
      <w:r>
        <w:t>ng.</w:t>
      </w:r>
      <w:r>
        <w:br/>
        <w:t>- N</w:t>
      </w:r>
      <w:r>
        <w:t>ắ</w:t>
      </w:r>
      <w:r>
        <w:t>m b</w:t>
      </w:r>
      <w:r>
        <w:t>ắ</w:t>
      </w:r>
      <w:r>
        <w:t>t yêu c</w:t>
      </w:r>
      <w:r>
        <w:t>ầ</w:t>
      </w:r>
      <w:r>
        <w:t>u nghi</w:t>
      </w:r>
      <w:r>
        <w:t>ệ</w:t>
      </w:r>
      <w:r>
        <w:t>p v</w:t>
      </w:r>
      <w:r>
        <w:t>ụ</w:t>
      </w:r>
      <w:r>
        <w:t xml:space="preserve"> c</w:t>
      </w:r>
      <w:r>
        <w:t>ố</w:t>
      </w:r>
      <w:r>
        <w:t>t lõi t</w:t>
      </w:r>
      <w:r>
        <w:t>ừ</w:t>
      </w:r>
      <w:r>
        <w:t xml:space="preserve"> khách hàng.</w:t>
      </w:r>
    </w:p>
    <w:p w:rsidR="00193E2E" w:rsidRDefault="00D02DAF">
      <w:pPr>
        <w:pStyle w:val="Heading1"/>
      </w:pPr>
      <w:r>
        <w:t>4. Work Completed (Chi ti</w:t>
      </w:r>
      <w:r>
        <w:t>ế</w:t>
      </w:r>
      <w:r>
        <w:t>t công vi</w:t>
      </w:r>
      <w:r>
        <w:t>ệ</w:t>
      </w:r>
      <w:r>
        <w:t>c đã hoàn thành)</w:t>
      </w:r>
    </w:p>
    <w:p w:rsidR="00193E2E" w:rsidRDefault="00D02DAF">
      <w:pPr>
        <w:pStyle w:val="Heading2"/>
      </w:pPr>
      <w:r>
        <w:t>4.1. Phân tích &amp; Thi</w:t>
      </w:r>
      <w:r>
        <w:t>ế</w:t>
      </w:r>
      <w:r>
        <w:t>t k</w:t>
      </w:r>
      <w:r>
        <w:t>ế</w:t>
      </w:r>
    </w:p>
    <w:p w:rsidR="00193E2E" w:rsidRDefault="00D02DAF">
      <w:r>
        <w:t>- Xây d</w:t>
      </w:r>
      <w:r>
        <w:t>ự</w:t>
      </w:r>
      <w:r>
        <w:t>ng sơ đ</w:t>
      </w:r>
      <w:r>
        <w:t>ồ</w:t>
      </w:r>
      <w:r>
        <w:t xml:space="preserve"> ki</w:t>
      </w:r>
      <w:r>
        <w:t>ế</w:t>
      </w:r>
      <w:r>
        <w:t>n trúc ban đ</w:t>
      </w:r>
      <w:r>
        <w:t>ầ</w:t>
      </w:r>
      <w:r>
        <w:t>u.</w:t>
      </w:r>
      <w:r>
        <w:br/>
        <w:t>- Thi</w:t>
      </w:r>
      <w:r>
        <w:t>ế</w:t>
      </w:r>
      <w:r>
        <w:t>t k</w:t>
      </w:r>
      <w:r>
        <w:t>ế</w:t>
      </w:r>
      <w:r>
        <w:t xml:space="preserve"> sơ đ</w:t>
      </w:r>
      <w:r>
        <w:t>ồ</w:t>
      </w:r>
      <w:r>
        <w:t xml:space="preserve"> CSDL phiên b</w:t>
      </w:r>
      <w:r>
        <w:t>ả</w:t>
      </w:r>
      <w:r>
        <w:t>n 1.0.</w:t>
      </w:r>
      <w:r>
        <w:br/>
        <w:t>- Tài li</w:t>
      </w:r>
      <w:r>
        <w:t>ệ</w:t>
      </w:r>
      <w:r>
        <w:t>u use case nghi</w:t>
      </w:r>
      <w:r>
        <w:t>ệ</w:t>
      </w:r>
      <w:r>
        <w:t>p v</w:t>
      </w:r>
      <w:r>
        <w:t>ụ</w:t>
      </w:r>
      <w:r>
        <w:t xml:space="preserve"> cơ b</w:t>
      </w:r>
      <w:r>
        <w:t>ả</w:t>
      </w:r>
      <w:r>
        <w:t>n.</w:t>
      </w:r>
    </w:p>
    <w:p w:rsidR="00193E2E" w:rsidRDefault="00D02DAF">
      <w:pPr>
        <w:pStyle w:val="Heading2"/>
      </w:pPr>
      <w:r>
        <w:t>4</w:t>
      </w:r>
      <w:r>
        <w:t>.2. H</w:t>
      </w:r>
      <w:r>
        <w:t>ạ</w:t>
      </w:r>
      <w:r>
        <w:t xml:space="preserve"> t</w:t>
      </w:r>
      <w:r>
        <w:t>ầ</w:t>
      </w:r>
      <w:r>
        <w:t>ng &amp; Quy trình</w:t>
      </w:r>
    </w:p>
    <w:p w:rsidR="00193E2E" w:rsidRDefault="00D02DAF">
      <w:r>
        <w:t>- Thi</w:t>
      </w:r>
      <w:r>
        <w:t>ế</w:t>
      </w:r>
      <w:r>
        <w:t>t l</w:t>
      </w:r>
      <w:r>
        <w:t>ậ</w:t>
      </w:r>
      <w:r>
        <w:t>p môi trư</w:t>
      </w:r>
      <w:r>
        <w:t>ờ</w:t>
      </w:r>
      <w:r>
        <w:t>ng phát tri</w:t>
      </w:r>
      <w:r>
        <w:t>ể</w:t>
      </w:r>
      <w:r>
        <w:t>n (Dev/Stage).</w:t>
      </w:r>
      <w:r>
        <w:br/>
        <w:t>- C</w:t>
      </w:r>
      <w:r>
        <w:t>ấ</w:t>
      </w:r>
      <w:r>
        <w:t>u hình CI/CD pipeline v</w:t>
      </w:r>
      <w:r>
        <w:t>ớ</w:t>
      </w:r>
      <w:r>
        <w:t>i GitLab CI.</w:t>
      </w:r>
      <w:r>
        <w:br/>
        <w:t>- Tri</w:t>
      </w:r>
      <w:r>
        <w:t>ể</w:t>
      </w:r>
      <w:r>
        <w:t>n khai Docker đ</w:t>
      </w:r>
      <w:r>
        <w:t>ể</w:t>
      </w:r>
      <w:r>
        <w:t xml:space="preserve"> qu</w:t>
      </w:r>
      <w:r>
        <w:t>ả</w:t>
      </w:r>
      <w:r>
        <w:t>n lý container.</w:t>
      </w:r>
    </w:p>
    <w:p w:rsidR="00193E2E" w:rsidRDefault="00D02DAF">
      <w:pPr>
        <w:pStyle w:val="Heading2"/>
      </w:pPr>
      <w:r>
        <w:lastRenderedPageBreak/>
        <w:t>4.3. Backend Development</w:t>
      </w:r>
    </w:p>
    <w:p w:rsidR="00193E2E" w:rsidRDefault="00D02DAF">
      <w:r>
        <w:t>- T</w:t>
      </w:r>
      <w:r>
        <w:t>ạ</w:t>
      </w:r>
      <w:r>
        <w:t>o skeleton project v</w:t>
      </w:r>
      <w:r>
        <w:t>ớ</w:t>
      </w:r>
      <w:r>
        <w:t>i Spring Boot &amp; Gradle.</w:t>
      </w:r>
      <w:r>
        <w:br/>
        <w:t>- Tích h</w:t>
      </w:r>
      <w:r>
        <w:t>ợ</w:t>
      </w:r>
      <w:r>
        <w:t>p các module cơ b</w:t>
      </w:r>
      <w:r>
        <w:t>ả</w:t>
      </w:r>
      <w:r>
        <w:t>n</w:t>
      </w:r>
      <w:r>
        <w:t>: User, Authentication, Role.</w:t>
      </w:r>
    </w:p>
    <w:p w:rsidR="00193E2E" w:rsidRDefault="00D02DAF">
      <w:pPr>
        <w:pStyle w:val="Heading2"/>
      </w:pPr>
      <w:r>
        <w:t>4.4. B</w:t>
      </w:r>
      <w:r>
        <w:t>ả</w:t>
      </w:r>
      <w:r>
        <w:t>o m</w:t>
      </w:r>
      <w:r>
        <w:t>ậ</w:t>
      </w:r>
      <w:r>
        <w:t>t</w:t>
      </w:r>
    </w:p>
    <w:p w:rsidR="00193E2E" w:rsidRDefault="00D02DAF">
      <w:r>
        <w:t>- Áp d</w:t>
      </w:r>
      <w:r>
        <w:t>ụ</w:t>
      </w:r>
      <w:r>
        <w:t>ng chu</w:t>
      </w:r>
      <w:r>
        <w:t>ẩ</w:t>
      </w:r>
      <w:r>
        <w:t>n xác th</w:t>
      </w:r>
      <w:r>
        <w:t>ự</w:t>
      </w:r>
      <w:r>
        <w:t>c OAuth2.0.</w:t>
      </w:r>
      <w:r>
        <w:br/>
        <w:t>- Thi</w:t>
      </w:r>
      <w:r>
        <w:t>ế</w:t>
      </w:r>
      <w:r>
        <w:t>t l</w:t>
      </w:r>
      <w:r>
        <w:t>ậ</w:t>
      </w:r>
      <w:r>
        <w:t>p chính sách phân quy</w:t>
      </w:r>
      <w:r>
        <w:t>ề</w:t>
      </w:r>
      <w:r>
        <w:t>n ban đ</w:t>
      </w:r>
      <w:r>
        <w:t>ầ</w:t>
      </w:r>
      <w:r>
        <w:t>u (RBAC).</w:t>
      </w:r>
    </w:p>
    <w:p w:rsidR="00193E2E" w:rsidRDefault="00D02DAF">
      <w:pPr>
        <w:pStyle w:val="Heading2"/>
      </w:pPr>
      <w:r>
        <w:t>4.5. Phân tích nghi</w:t>
      </w:r>
      <w:r>
        <w:t>ệ</w:t>
      </w:r>
      <w:r>
        <w:t>p v</w:t>
      </w:r>
      <w:r>
        <w:t>ụ</w:t>
      </w:r>
    </w:p>
    <w:p w:rsidR="00193E2E" w:rsidRDefault="00D02DAF">
      <w:r>
        <w:t>- Thu th</w:t>
      </w:r>
      <w:r>
        <w:t>ậ</w:t>
      </w:r>
      <w:r>
        <w:t>p yêu c</w:t>
      </w:r>
      <w:r>
        <w:t>ầ</w:t>
      </w:r>
      <w:r>
        <w:t>u nghi</w:t>
      </w:r>
      <w:r>
        <w:t>ệ</w:t>
      </w:r>
      <w:r>
        <w:t>p v</w:t>
      </w:r>
      <w:r>
        <w:t>ụ</w:t>
      </w:r>
      <w:r>
        <w:t xml:space="preserve"> t</w:t>
      </w:r>
      <w:r>
        <w:t>ừ</w:t>
      </w:r>
      <w:r>
        <w:t xml:space="preserve"> stakeholder.</w:t>
      </w:r>
      <w:bookmarkStart w:id="0" w:name="_GoBack"/>
      <w:bookmarkEnd w:id="0"/>
      <w:r>
        <w:br/>
        <w:t>- Phân lo</w:t>
      </w:r>
      <w:r>
        <w:t>ạ</w:t>
      </w:r>
      <w:r>
        <w:t>i yêu c</w:t>
      </w:r>
      <w:r>
        <w:t>ầ</w:t>
      </w:r>
      <w:r>
        <w:t>u theo m</w:t>
      </w:r>
      <w:r>
        <w:t>ứ</w:t>
      </w:r>
      <w:r>
        <w:t>c ưu tiên (MoSCoW).</w:t>
      </w:r>
    </w:p>
    <w:p w:rsidR="00193E2E" w:rsidRDefault="00D02DAF">
      <w:pPr>
        <w:pStyle w:val="Heading1"/>
      </w:pPr>
      <w:r>
        <w:t>5. Challeng</w:t>
      </w:r>
      <w:r>
        <w:t>es &amp; Solutions (Khó khăn, Thách th</w:t>
      </w:r>
      <w:r>
        <w:t>ứ</w:t>
      </w:r>
      <w:r>
        <w:t>c và Gi</w:t>
      </w:r>
      <w:r>
        <w:t>ả</w:t>
      </w:r>
      <w:r>
        <w:t>i pháp)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93E2E" w:rsidTr="00D02DAF">
        <w:tc>
          <w:tcPr>
            <w:tcW w:w="2880" w:type="dxa"/>
          </w:tcPr>
          <w:p w:rsidR="00193E2E" w:rsidRDefault="00D02DAF">
            <w:r>
              <w:t>Khó khăn/Thách th</w:t>
            </w:r>
            <w:r>
              <w:t>ứ</w:t>
            </w:r>
            <w:r>
              <w:t>c</w:t>
            </w:r>
          </w:p>
        </w:tc>
        <w:tc>
          <w:tcPr>
            <w:tcW w:w="2880" w:type="dxa"/>
          </w:tcPr>
          <w:p w:rsidR="00193E2E" w:rsidRDefault="00D02DAF">
            <w:r>
              <w:t>Ả</w:t>
            </w:r>
            <w:r>
              <w:t>nh hư</w:t>
            </w:r>
            <w:r>
              <w:t>ở</w:t>
            </w:r>
            <w:r>
              <w:t>ng</w:t>
            </w:r>
          </w:p>
        </w:tc>
        <w:tc>
          <w:tcPr>
            <w:tcW w:w="2880" w:type="dxa"/>
          </w:tcPr>
          <w:p w:rsidR="00193E2E" w:rsidRDefault="00D02DAF">
            <w:r>
              <w:t>Gi</w:t>
            </w:r>
            <w:r>
              <w:t>ả</w:t>
            </w:r>
            <w:r>
              <w:t>i pháp</w:t>
            </w:r>
          </w:p>
        </w:tc>
      </w:tr>
      <w:tr w:rsidR="00193E2E" w:rsidTr="00D02DAF">
        <w:tc>
          <w:tcPr>
            <w:tcW w:w="2880" w:type="dxa"/>
          </w:tcPr>
          <w:p w:rsidR="00193E2E" w:rsidRDefault="00D02DAF">
            <w:r>
              <w:t>Chưa th</w:t>
            </w:r>
            <w:r>
              <w:t>ố</w:t>
            </w:r>
            <w:r>
              <w:t>ng nh</w:t>
            </w:r>
            <w:r>
              <w:t>ấ</w:t>
            </w:r>
            <w:r>
              <w:t>t v</w:t>
            </w:r>
            <w:r>
              <w:t>ề</w:t>
            </w:r>
            <w:r>
              <w:t xml:space="preserve"> stack công ngh</w:t>
            </w:r>
            <w:r>
              <w:t>ệ</w:t>
            </w:r>
          </w:p>
        </w:tc>
        <w:tc>
          <w:tcPr>
            <w:tcW w:w="2880" w:type="dxa"/>
          </w:tcPr>
          <w:p w:rsidR="00193E2E" w:rsidRDefault="00D02DAF">
            <w:r>
              <w:t>Gây ch</w:t>
            </w:r>
            <w:r>
              <w:t>ậ</w:t>
            </w:r>
            <w:r>
              <w:t>m tr</w:t>
            </w:r>
            <w:r>
              <w:t>ễ</w:t>
            </w:r>
            <w:r>
              <w:t xml:space="preserve"> kh</w:t>
            </w:r>
            <w:r>
              <w:t>ở</w:t>
            </w:r>
            <w:r>
              <w:t>i t</w:t>
            </w:r>
            <w:r>
              <w:t>ạ</w:t>
            </w:r>
            <w:r>
              <w:t>o</w:t>
            </w:r>
          </w:p>
        </w:tc>
        <w:tc>
          <w:tcPr>
            <w:tcW w:w="2880" w:type="dxa"/>
          </w:tcPr>
          <w:p w:rsidR="00193E2E" w:rsidRDefault="00D02DAF">
            <w:r>
              <w:t>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workshop, quy</w:t>
            </w:r>
            <w:r>
              <w:t>ế</w:t>
            </w:r>
            <w:r>
              <w:t>t đ</w:t>
            </w:r>
            <w:r>
              <w:t>ị</w:t>
            </w:r>
            <w:r>
              <w:t>nh ch</w:t>
            </w:r>
            <w:r>
              <w:t>ọ</w:t>
            </w:r>
            <w:r>
              <w:t>n Spring Boot + React + PostgreSQL</w:t>
            </w:r>
          </w:p>
        </w:tc>
      </w:tr>
      <w:tr w:rsidR="00193E2E" w:rsidTr="00D02DAF">
        <w:tc>
          <w:tcPr>
            <w:tcW w:w="2880" w:type="dxa"/>
          </w:tcPr>
          <w:p w:rsidR="00193E2E" w:rsidRDefault="00D02DAF">
            <w:r>
              <w:t>Yêu c</w:t>
            </w:r>
            <w:r>
              <w:t>ầ</w:t>
            </w:r>
            <w:r>
              <w:t>u nghi</w:t>
            </w:r>
            <w:r>
              <w:t>ệ</w:t>
            </w:r>
            <w:r>
              <w:t>p v</w:t>
            </w:r>
            <w:r>
              <w:t>ụ</w:t>
            </w:r>
            <w:r>
              <w:t xml:space="preserve"> chưa rõ ràng</w:t>
            </w:r>
          </w:p>
        </w:tc>
        <w:tc>
          <w:tcPr>
            <w:tcW w:w="2880" w:type="dxa"/>
          </w:tcPr>
          <w:p w:rsidR="00193E2E" w:rsidRDefault="00D02DAF">
            <w:r>
              <w:t xml:space="preserve">Nguy cơ </w:t>
            </w:r>
            <w:r>
              <w:t>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sai hư</w:t>
            </w:r>
            <w:r>
              <w:t>ớ</w:t>
            </w:r>
            <w:r>
              <w:t>ng</w:t>
            </w:r>
          </w:p>
        </w:tc>
        <w:tc>
          <w:tcPr>
            <w:tcW w:w="2880" w:type="dxa"/>
          </w:tcPr>
          <w:p w:rsidR="00193E2E" w:rsidRDefault="00D02DAF">
            <w:r>
              <w:t>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thêm bu</w:t>
            </w:r>
            <w:r>
              <w:t>ổ</w:t>
            </w:r>
            <w:r>
              <w:t>i workshop v</w:t>
            </w:r>
            <w:r>
              <w:t>ớ</w:t>
            </w:r>
            <w:r>
              <w:t>i khách hàng</w:t>
            </w:r>
          </w:p>
        </w:tc>
      </w:tr>
      <w:tr w:rsidR="00193E2E" w:rsidTr="00D02DAF">
        <w:tc>
          <w:tcPr>
            <w:tcW w:w="2880" w:type="dxa"/>
          </w:tcPr>
          <w:p w:rsidR="00193E2E" w:rsidRDefault="00D02DAF">
            <w:r>
              <w:t>Thi</w:t>
            </w:r>
            <w:r>
              <w:t>ế</w:t>
            </w:r>
            <w:r>
              <w:t>u môi trư</w:t>
            </w:r>
            <w:r>
              <w:t>ờ</w:t>
            </w:r>
            <w:r>
              <w:t>ng test</w:t>
            </w:r>
          </w:p>
        </w:tc>
        <w:tc>
          <w:tcPr>
            <w:tcW w:w="2880" w:type="dxa"/>
          </w:tcPr>
          <w:p w:rsidR="00193E2E" w:rsidRDefault="00D02DAF">
            <w:r>
              <w:t>Ả</w:t>
            </w:r>
            <w:r>
              <w:t>nh hư</w:t>
            </w:r>
            <w:r>
              <w:t>ở</w:t>
            </w:r>
            <w:r>
              <w:t>ng QA</w:t>
            </w:r>
          </w:p>
        </w:tc>
        <w:tc>
          <w:tcPr>
            <w:tcW w:w="2880" w:type="dxa"/>
          </w:tcPr>
          <w:p w:rsidR="00193E2E" w:rsidRDefault="00D02DAF">
            <w:r>
              <w:t>Thi</w:t>
            </w:r>
            <w:r>
              <w:t>ế</w:t>
            </w:r>
            <w:r>
              <w:t>t l</w:t>
            </w:r>
            <w:r>
              <w:t>ậ</w:t>
            </w:r>
            <w:r>
              <w:t>p t</w:t>
            </w:r>
            <w:r>
              <w:t>ạ</w:t>
            </w:r>
            <w:r>
              <w:t>m môi trư</w:t>
            </w:r>
            <w:r>
              <w:t>ờ</w:t>
            </w:r>
            <w:r>
              <w:t>ng Stage, b</w:t>
            </w:r>
            <w:r>
              <w:t>ổ</w:t>
            </w:r>
            <w:r>
              <w:t xml:space="preserve"> sung server test </w:t>
            </w:r>
            <w:r>
              <w:t>ở</w:t>
            </w:r>
            <w:r>
              <w:t xml:space="preserve"> Sprint 2</w:t>
            </w:r>
          </w:p>
        </w:tc>
      </w:tr>
    </w:tbl>
    <w:p w:rsidR="00193E2E" w:rsidRDefault="00D02DAF">
      <w:pPr>
        <w:pStyle w:val="Heading1"/>
      </w:pPr>
      <w:r>
        <w:t>6. Sprint 2 Plan (K</w:t>
      </w:r>
      <w:r>
        <w:t>ế</w:t>
      </w:r>
      <w:r>
        <w:t xml:space="preserve"> ho</w:t>
      </w:r>
      <w:r>
        <w:t>ạ</w:t>
      </w:r>
      <w:r>
        <w:t>ch Sprint 2)</w:t>
      </w:r>
    </w:p>
    <w:p w:rsidR="00193E2E" w:rsidRDefault="00D02DAF">
      <w:pPr>
        <w:pStyle w:val="Heading2"/>
      </w:pPr>
      <w:r>
        <w:t>6.1. SA/BA</w:t>
      </w:r>
    </w:p>
    <w:p w:rsidR="00193E2E" w:rsidRDefault="00D02DAF">
      <w:r>
        <w:t>- Hoàn thi</w:t>
      </w:r>
      <w:r>
        <w:t>ệ</w:t>
      </w:r>
      <w:r>
        <w:t>n đ</w:t>
      </w:r>
      <w:r>
        <w:t>ặ</w:t>
      </w:r>
      <w:r>
        <w:t>c t</w:t>
      </w:r>
      <w:r>
        <w:t>ả</w:t>
      </w:r>
      <w:r>
        <w:t xml:space="preserve"> yêu c</w:t>
      </w:r>
      <w:r>
        <w:t>ầ</w:t>
      </w:r>
      <w:r>
        <w:t>u nghi</w:t>
      </w:r>
      <w:r>
        <w:t>ệ</w:t>
      </w:r>
      <w:r>
        <w:t>p v</w:t>
      </w:r>
      <w:r>
        <w:t>ụ</w:t>
      </w:r>
      <w:r>
        <w:t>.</w:t>
      </w:r>
      <w:r>
        <w:br/>
        <w:t>- Xác đ</w:t>
      </w:r>
      <w:r>
        <w:t>ị</w:t>
      </w:r>
      <w:r>
        <w:t>nh backlog chi ti</w:t>
      </w:r>
      <w:r>
        <w:t>ế</w:t>
      </w:r>
      <w:r>
        <w:t>t cho module thanh toán.</w:t>
      </w:r>
    </w:p>
    <w:p w:rsidR="00193E2E" w:rsidRDefault="00D02DAF">
      <w:pPr>
        <w:pStyle w:val="Heading2"/>
      </w:pPr>
      <w:r>
        <w:t>6.2. Developer</w:t>
      </w:r>
    </w:p>
    <w:p w:rsidR="00193E2E" w:rsidRDefault="00D02DAF">
      <w:r>
        <w:t>- Phát tri</w:t>
      </w:r>
      <w:r>
        <w:t>ể</w:t>
      </w:r>
      <w:r>
        <w:t>n các API cho module Account, Transaction.</w:t>
      </w:r>
      <w:r>
        <w:br/>
        <w:t>- Tích h</w:t>
      </w:r>
      <w:r>
        <w:t>ợ</w:t>
      </w:r>
      <w:r>
        <w:t>p v</w:t>
      </w:r>
      <w:r>
        <w:t>ớ</w:t>
      </w:r>
      <w:r>
        <w:t>i h</w:t>
      </w:r>
      <w:r>
        <w:t>ệ</w:t>
      </w:r>
      <w:r>
        <w:t xml:space="preserve"> th</w:t>
      </w:r>
      <w:r>
        <w:t>ố</w:t>
      </w:r>
      <w:r>
        <w:t>ng Authentication.</w:t>
      </w:r>
    </w:p>
    <w:p w:rsidR="00193E2E" w:rsidRDefault="00D02DAF">
      <w:pPr>
        <w:pStyle w:val="Heading2"/>
      </w:pPr>
      <w:r>
        <w:t>6.3. DevOps</w:t>
      </w:r>
    </w:p>
    <w:p w:rsidR="00193E2E" w:rsidRDefault="00D02DAF">
      <w:r>
        <w:t>- T</w:t>
      </w:r>
      <w:r>
        <w:t>ự</w:t>
      </w:r>
      <w:r>
        <w:t xml:space="preserve"> đ</w:t>
      </w:r>
      <w:r>
        <w:t>ộ</w:t>
      </w:r>
      <w:r>
        <w:t>ng hóa deployment v</w:t>
      </w:r>
      <w:r>
        <w:t>ớ</w:t>
      </w:r>
      <w:r>
        <w:t>i Ansible/Terraform.</w:t>
      </w:r>
      <w:r>
        <w:br/>
        <w:t>- Giám sát h</w:t>
      </w:r>
      <w:r>
        <w:t>ệ</w:t>
      </w:r>
      <w:r>
        <w:t xml:space="preserve"> th</w:t>
      </w:r>
      <w:r>
        <w:t>ố</w:t>
      </w:r>
      <w:r>
        <w:t>ng b</w:t>
      </w:r>
      <w:r>
        <w:t>ằ</w:t>
      </w:r>
      <w:r>
        <w:t>ng Prometheus + Grafan</w:t>
      </w:r>
      <w:r>
        <w:t>a.</w:t>
      </w:r>
    </w:p>
    <w:p w:rsidR="00193E2E" w:rsidRDefault="00D02DAF">
      <w:pPr>
        <w:pStyle w:val="Heading2"/>
      </w:pPr>
      <w:r>
        <w:t>6.4. Security</w:t>
      </w:r>
    </w:p>
    <w:p w:rsidR="00193E2E" w:rsidRDefault="00D02DAF">
      <w:r>
        <w:t>- B</w:t>
      </w:r>
      <w:r>
        <w:t>ổ</w:t>
      </w:r>
      <w:r>
        <w:t xml:space="preserve"> sung cơ ch</w:t>
      </w:r>
      <w:r>
        <w:t>ế</w:t>
      </w:r>
      <w:r>
        <w:t xml:space="preserve"> audit log.</w:t>
      </w:r>
      <w:r>
        <w:br/>
        <w:t>- Ki</w:t>
      </w:r>
      <w:r>
        <w:t>ể</w:t>
      </w:r>
      <w:r>
        <w:t>m th</w:t>
      </w:r>
      <w:r>
        <w:t>ử</w:t>
      </w:r>
      <w:r>
        <w:t xml:space="preserve"> b</w:t>
      </w:r>
      <w:r>
        <w:t>ả</w:t>
      </w:r>
      <w:r>
        <w:t>o m</w:t>
      </w:r>
      <w:r>
        <w:t>ậ</w:t>
      </w:r>
      <w:r>
        <w:t>t m</w:t>
      </w:r>
      <w:r>
        <w:t>ứ</w:t>
      </w:r>
      <w:r>
        <w:t>c cơ b</w:t>
      </w:r>
      <w:r>
        <w:t>ả</w:t>
      </w:r>
      <w:r>
        <w:t>n.</w:t>
      </w:r>
    </w:p>
    <w:p w:rsidR="00193E2E" w:rsidRDefault="00D02DAF">
      <w:pPr>
        <w:pStyle w:val="Heading2"/>
      </w:pPr>
      <w:r>
        <w:lastRenderedPageBreak/>
        <w:t>6.5. QA</w:t>
      </w:r>
    </w:p>
    <w:p w:rsidR="00193E2E" w:rsidRDefault="00D02DAF">
      <w:r>
        <w:t>- Vi</w:t>
      </w:r>
      <w:r>
        <w:t>ế</w:t>
      </w:r>
      <w:r>
        <w:t>t test case t</w:t>
      </w:r>
      <w:r>
        <w:t>ự</w:t>
      </w:r>
      <w:r>
        <w:t xml:space="preserve"> đ</w:t>
      </w:r>
      <w:r>
        <w:t>ộ</w:t>
      </w:r>
      <w:r>
        <w:t>ng v</w:t>
      </w:r>
      <w:r>
        <w:t>ớ</w:t>
      </w:r>
      <w:r>
        <w:t>i Postman/Newman.</w:t>
      </w:r>
      <w:r>
        <w:br/>
        <w:t>- Thi</w:t>
      </w:r>
      <w:r>
        <w:t>ế</w:t>
      </w:r>
      <w:r>
        <w:t>t l</w:t>
      </w:r>
      <w:r>
        <w:t>ậ</w:t>
      </w:r>
      <w:r>
        <w:t>p regression test cho backend API.</w:t>
      </w:r>
    </w:p>
    <w:p w:rsidR="00193E2E" w:rsidRDefault="00193E2E"/>
    <w:sectPr w:rsidR="00193E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3E2E"/>
    <w:rsid w:val="0029639D"/>
    <w:rsid w:val="00326F90"/>
    <w:rsid w:val="00AA1D8D"/>
    <w:rsid w:val="00B47730"/>
    <w:rsid w:val="00CB0664"/>
    <w:rsid w:val="00D02D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612BE0"/>
  <w14:defaultImageDpi w14:val="300"/>
  <w15:docId w15:val="{68DC44AF-BC02-41C0-85C2-49DB4CDA8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F9A1880-927C-49FB-B607-CCF11DD30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Bùi Lê Nhật Tri</cp:lastModifiedBy>
  <cp:revision>2</cp:revision>
  <dcterms:created xsi:type="dcterms:W3CDTF">2013-12-23T23:15:00Z</dcterms:created>
  <dcterms:modified xsi:type="dcterms:W3CDTF">2025-09-29T02:03:00Z</dcterms:modified>
  <cp:category/>
</cp:coreProperties>
</file>